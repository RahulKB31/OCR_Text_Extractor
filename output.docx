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</w:t>
        <w:br/>
        <w:t>HISTORY OF ANIMALS</w:t>
        <w:br/>
        <w:t>BY</w:t>
        <w:br/>
        <w:t>ARISTOTLE</w:t>
      </w:r>
    </w:p>
    <w:p>
      <w:r>
        <w:br w:type="page"/>
      </w:r>
    </w:p>
    <w:p>
      <w:r>
        <w:t>mouth-an aperture through which, when men, in drinking, inhale any of the</w:t>
        <w:br/>
        <w:t>liquid, this liquid finds its way out through the nostrils. In betwixt the two</w:t>
        <w:br/>
        <w:t>openings comes the so-called epiglottis, an organ capable of being drawn</w:t>
        <w:br/>
        <w:t>over and covering the orifice of the windpipe communicating with the</w:t>
        <w:br/>
        <w:t>mouth; the end of the tongue is attached to the epiglottis.In the other</w:t>
        <w:br/>
        <w:t>direction the windpipe extends to the interval between the lungs, and</w:t>
        <w:br/>
        <w:t>hereupon bifurcates into each of the two divisions of the lung; for the lung</w:t>
        <w:br/>
        <w:t>in all animals possessed of the organ has a tendency to be double. In.</w:t>
        <w:br/>
        <w:t>viviparous animals, however,the duplication is not so plainly discernible as</w:t>
        <w:br/>
        <w:t>in other species, and the duplication is least discernible in man. And in man</w:t>
        <w:br/>
        <w:t>the organ is not split into many parts, as is the case with some vivipara,</w:t>
        <w:br/>
        <w:t>neither is it smooth, but its surface is uneven..</w:t>
        <w:br/>
        <w:t>In the case of the ovipara, such as birds and oviparous quadrupeds, the two</w:t>
        <w:br/>
        <w:t>parts of the organ are separated to a distance from one another, so that the.</w:t>
        <w:br/>
        <w:t>creatures appear to be furnished with a pair of lungs; and from the.</w:t>
        <w:br/>
        <w:t>windpipe, itself single, there branch off two separate parts extending to</w:t>
        <w:br/>
        <w:t>each of the two divisions of the lung. It is attached also to the great vein and</w:t>
        <w:br/>
        <w:t>to what is designated the 'aorta'. When the windpipe is charged with air, the</w:t>
        <w:br/>
        <w:t>air passes on to the hollow parts of the lung.These parts have divisions,</w:t>
        <w:br/>
        <w:t>composed of gristle, which meet at an acute angle; from the divisions run</w:t>
        <w:br/>
        <w:t>passages through the entire lung, giving off smaller and smaller.</w:t>
        <w:br/>
        <w:t>ramifications. The heart also is attached to the windpipe, by connexions of</w:t>
        <w:br/>
        <w:t>fat, gristle, and sinew; and at the point of juncture there is a hollow. When</w:t>
        <w:br/>
        <w:t>the windpipe is charged with air, the entrance of the air into the heart,</w:t>
        <w:br/>
        <w:t>though imperceptible in some animals, is perceptible enough in the larger</w:t>
        <w:br/>
        <w:t>ones. Such are the properties of the windpipe, and it takes in and throws</w:t>
        <w:br/>
        <w:t>out air only, and takes in nothing else either dry or liquid, or else it causes</w:t>
        <w:br/>
        <w:t>you pain until you shall have coughed up whatever may have gone down.</w:t>
        <w:br/>
        <w:t>The oesophagus communicates at the top with the mouth, close to the</w:t>
        <w:br/>
        <w:t>windpipe, and is attached to the backbone and the windpipe by</w:t>
        <w:br/>
        <w:t>membranous ligaments, and at last finds its way through the midriff into the</w:t>
        <w:br/>
        <w:t>belly. It is composed of flesh-like substance, and is elastic both lengthways</w:t>
        <w:br/>
        <w:t>and breadthways.</w:t>
      </w:r>
    </w:p>
    <w:p>
      <w:r>
        <w:br w:type="page"/>
      </w:r>
    </w:p>
    <w:p>
      <w:r>
        <w:t>the inner parts of other animals whose nature in any way resembles that of</w:t>
        <w:br/>
        <w:t>man.</w:t>
        <w:br/>
        <w:t>In the first place then,the brain lies in the front part of the head.And this</w:t>
        <w:br/>
        <w:t>holds alike with all animals possessed of a brain;and all blooded animals are</w:t>
        <w:br/>
        <w:t>possessed thereof, and, by the way, molluscs as well. But, taking size for</w:t>
        <w:br/>
        <w:t>size of animal, the largest brain, and the moistest, is that of man.Two</w:t>
        <w:br/>
        <w:t>membranes enclose it: the stronger one near the bone of the skull; the inner.</w:t>
        <w:br/>
        <w:t>one, round the brain itself, is finer.The brain in all cases is bilateral.Behind</w:t>
        <w:br/>
        <w:t>this, right at the back, comes what is termed the 'cerebellum', differing in</w:t>
        <w:br/>
        <w:t>form from the brain as we may both feel and see.</w:t>
        <w:br/>
        <w:t>The back of the head is with all animals empty and hollow, whatever be its</w:t>
        <w:br/>
        <w:t>size in the different animals. For some creatures have big heads while the</w:t>
        <w:br/>
        <w:t>face below is small in proportion, as is the case with round-faced animals;</w:t>
        <w:br/>
        <w:t>some have little heads and long jaws, as is the case, without exception,</w:t>
        <w:br/>
        <w:t>among animals of the mane-and-tail species.</w:t>
        <w:br/>
        <w:t>The brain in all animals is bloodless, devoid of veins, and naturally cold to the.</w:t>
        <w:br/>
        <w:t>touch; in the great majority of animals it has a small hollow in its centre. The.</w:t>
        <w:br/>
        <w:t>brain-caul around it is reticulated with veins; and this brain-caul is that skin-</w:t>
        <w:br/>
        <w:t>like membrane which closely surrounds the brain.Above the brain is the</w:t>
        <w:br/>
        <w:t>thinnest and weakest bone of the head, which is termed or 'sinciput'.</w:t>
        <w:br/>
        <w:t>From the eye there go three ducts to the brain:the largest and the medium</w:t>
        <w:br/>
        <w:t>sized to the cerebellum, the least to the brain itself; and the least is the one</w:t>
        <w:br/>
        <w:t>and do not meet;the medium-sized ones meet-and this is particularly visible</w:t>
        <w:br/>
        <w:t>in fishes,-for they lie nearer than the large ones to the brain; the smallest</w:t>
        <w:br/>
        <w:t>pair are the most widely separate from one another, and do not meet.</w:t>
        <w:br/>
        <w:t>Inside the neck is what is termed the oesophagus (whose other name is</w:t>
        <w:br/>
        <w:t>derived oesophagus from its length and narrowness), and the windpipe. The</w:t>
        <w:br/>
        <w:t>windpipe is situated in front of the oesophagus in all animals that have a</w:t>
        <w:br/>
        <w:t>windpipe, and all animals have one that are furnished with lungs.The</w:t>
        <w:br/>
        <w:t>windpipe is made up of gristle, is sparingly supplied with blood, and is</w:t>
        <w:br/>
        <w:t>streaked all round with numerous minute veins; it is situated, in its upper</w:t>
        <w:br/>
        <w:t>part, near the mouth, below the aperture formed by the nostrils into the</w:t>
      </w:r>
    </w:p>
    <w:p>
      <w:r>
        <w:br w:type="page"/>
      </w:r>
    </w:p>
    <w:p>
      <w:r>
        <w:t>Now the parts are obvious enough to physical perception. However, with</w:t>
        <w:br/>
        <w:t>the view of observing due order and sequence and of combining rational</w:t>
        <w:br/>
        <w:t>notions with physical perception, we shall proceed to enumerate the parts:</w:t>
        <w:br/>
        <w:t>firstly, the organic, and afterwards the simple or non-composite.</w:t>
        <w:br/>
        <w:t>7</w:t>
        <w:br/>
        <w:t>The chief parts into which the body as a whole is subdivided, are the head,</w:t>
        <w:br/>
        <w:t>the neck, the trunk (extending from the neck to the privy parts), which is</w:t>
        <w:br/>
        <w:t>called the thorax, two arms and two legs..</w:t>
        <w:br/>
        <w:t>Of the parts of which the head is composed the hair-covered portion is</w:t>
        <w:br/>
        <w:t>called the 'skull'. The front portion of it is termed bregma' or 'sinciput'</w:t>
        <w:br/>
        <w:t>developed after birth-for it is the last of all the bones in the body to acquire</w:t>
        <w:br/>
        <w:t>solidity,-the hinder part is termed the 'occiput, and the part intervening</w:t>
        <w:br/>
        <w:t>between the sinciput and the occiput is the'crown'.The brain lies</w:t>
        <w:br/>
        <w:t>underneath the sinciput; the occiput is hollow. The skull consists entirely of</w:t>
        <w:br/>
        <w:t>thin bone, rounded in shape, and contained within a wrapper of fleshless</w:t>
        <w:br/>
        <w:t>skin.</w:t>
        <w:br/>
        <w:t>The skull has sutures:one, of circular form, in the case of women; in the case</w:t>
        <w:br/>
        <w:t>of men, as a general rule, three meeting at a point. Instances have been</w:t>
        <w:br/>
        <w:t>known of a man's skull devoid of suture altogether. In the skull the middle</w:t>
        <w:br/>
        <w:t>line, where the hair parts, is called the crown or vertex. In some cases the</w:t>
        <w:br/>
        <w:t>parting is double; that is to say, some men are double crowned, not in</w:t>
        <w:br/>
        <w:t>regard to the bony skull, but in consequence of the double fall or set of the</w:t>
        <w:br/>
        <w:t>hair.</w:t>
        <w:br/>
        <w:t>8</w:t>
        <w:br/>
        <w:t>The part that lies under the skull is called the 'face':but in the case of man</w:t>
        <w:br/>
        <w:t>only,for the term is not applied to a fish or to an ox. In the face the part</w:t>
        <w:br/>
        <w:t>below the sinciput and between the eyes is termed the forehead.When men</w:t>
        <w:br/>
        <w:t>have large foreheads, they are slow to move; when they have small ones,</w:t>
        <w:br/>
        <w:t>they are fickle; when they have broad ones, they are apt to be distraught;</w:t>
      </w:r>
    </w:p>
    <w:p>
      <w:r>
        <w:br w:type="page"/>
      </w:r>
    </w:p>
    <w:p>
      <w:r>
        <w:t>considerable ducts or ureters into the bladder; and others spring from the</w:t>
        <w:br/>
        <w:t>aorta, strong and continuous. And to the middle of each of the two kidneys</w:t>
        <w:br/>
        <w:t>is attached a hollow sinewy vein, stretching right along the spine through</w:t>
        <w:br/>
        <w:t>the narrows; by and by these veins are lost in either loin, and again become</w:t>
        <w:br/>
        <w:t>visible extending to the flank. And these off-branchings of the veins</w:t>
        <w:br/>
        <w:t>terminate in the bladder. For the bladder lies at the extremity, and is held in</w:t>
        <w:br/>
        <w:t>position by the ducts stretching from the kidneys, along the stalk that</w:t>
        <w:br/>
        <w:t>extends to the urethra; and pretty well all round it is fastened by fine sinewy</w:t>
        <w:br/>
        <w:t>membranes, that resemble to some extent the thoracic diaphragm. The</w:t>
        <w:br/>
        <w:t>bladder in man is, proportionately to his size, tolerably large.</w:t>
        <w:br/>
        <w:t>To the stalk of the bladder the private part is attached, the external orifices</w:t>
        <w:br/>
        <w:t>coalescing; but a little lower down, one of the openings communicates with</w:t>
        <w:br/>
        <w:t>the testicles and the other with the bladder. The penis is gristly and sinewy</w:t>
        <w:br/>
        <w:t>in its texture.With it are connected the testicles in male animals, and the</w:t>
        <w:br/>
        <w:t>properties of these organs we shall discuss in our general account of the</w:t>
        <w:br/>
        <w:t>said organ.</w:t>
        <w:br/>
        <w:t>All these organs are similar in the female; for there is no difference in regard</w:t>
        <w:br/>
        <w:t>to the internal organs, except in respect to the womb, and with reference to</w:t>
        <w:br/>
        <w:t>the appearance of this organ I must refer the reader to diagrams in my</w:t>
        <w:br/>
        <w:t>Anatomy'.The womb, however, is situated over the bowel, and the bladder</w:t>
        <w:br/>
        <w:t>lies over the womb. But we must treat by and by in our pages of the womb</w:t>
        <w:br/>
        <w:t>of all female animals viewed generally. For the wombs of all female animals</w:t>
        <w:br/>
        <w:t>are not identical, neither do their local dispositions coincide.</w:t>
        <w:br/>
        <w:t>These are the organs, internal and external, of man, and such is their nature</w:t>
        <w:br/>
        <w:t>and such their local disposition.</w:t>
      </w:r>
    </w:p>
    <w:p>
      <w:r>
        <w:br w:type="page"/>
      </w:r>
    </w:p>
    <w:p>
      <w:r>
        <w:t>Again, some animals are supplied with blood, as man, the horse, and all such</w:t>
        <w:br/>
        <w:t>animals as are, when full-grown, either destitute of feet, or two-footed, or</w:t>
        <w:br/>
        <w:t>four-footed; other animals are bloodless, such as the bee and the wasp,and,</w:t>
        <w:br/>
        <w:t>of marine animals,the cuttle-fish, the crawfish,and all such animals as have</w:t>
        <w:br/>
        <w:t>more than four feet.</w:t>
        <w:br/>
        <w:t>5</w:t>
        <w:br/>
        <w:t>Again, some animals are viviparous, others oviparous, others vermiparous or</w:t>
        <w:br/>
        <w:t>grub-bearing'. Some are viviparous, such as man, the horse, the seal, and all</w:t>
        <w:br/>
        <w:t>other animals that are hair-coated, and, of marine animals, the cetaceans, as</w:t>
        <w:br/>
        <w:t>the dolphin, and the so-called Selachia.(Of these latter animals, some have a</w:t>
        <w:br/>
        <w:t>tubular air-passage and no gills, as the dolphin and the whale: the dolphin</w:t>
        <w:br/>
        <w:t>with the air-passage going through its back, the whale with the air-passage</w:t>
        <w:br/>
        <w:t>in its forehead; others have uncovered gills, as the Selachia, the sharks and</w:t>
        <w:br/>
        <w:t>rays.)</w:t>
        <w:br/>
        <w:t>What we term an egg is a certain completed result of conception out of</w:t>
        <w:br/>
        <w:t>which the animal that is to be develops, and in such a way that in respect to</w:t>
        <w:br/>
        <w:t>its primitive germ it comes from part only of the egg, while the rest serves</w:t>
        <w:br/>
        <w:t>for food as the germ develops. A 'grub' on the other hand is a thing out of</w:t>
        <w:br/>
        <w:t>which in its entirety the animal in its entirety develops, by differentiation</w:t>
        <w:br/>
        <w:t>and growth of the embryo.</w:t>
        <w:br/>
        <w:t>Of viviparous animals, some hatch eggs in their own interior, as creatures of</w:t>
        <w:br/>
        <w:t>the shark kind; others engender in their interior a live foetus, as man and the</w:t>
        <w:br/>
        <w:t>horse. When the result of conception is perfected, with some animals a</w:t>
        <w:br/>
        <w:t>living creature is brought forth, with others an egg is brought to light, with</w:t>
        <w:br/>
        <w:t>others a grub. Of the eggs, some have egg-shells and are of two different</w:t>
        <w:br/>
        <w:t>colours within, such as birds' eggs; others are soft-skinned and of uniform</w:t>
        <w:br/>
        <w:t>colour, as the eggs of animals of the shark kind.Of the grubs, some are from</w:t>
        <w:br/>
        <w:t>the first capable of movement, others are motionless. However, with regard</w:t>
        <w:br/>
        <w:t>treat of Generation.</w:t>
      </w:r>
    </w:p>
    <w:p>
      <w:r>
        <w:br w:type="page"/>
      </w:r>
    </w:p>
    <w:p>
      <w:r>
        <w:t>BoOK 2</w:t>
        <w:br/>
        <w:t>With regard to animals in general, some parts or organs are common to all,</w:t>
        <w:br/>
        <w:t>as has been said, and some are common only to particular genera;the parts,</w:t>
        <w:br/>
        <w:t>moreover, are identical with or different from one another on the lines</w:t>
        <w:br/>
        <w:t>already repeatedly laid down. For as a general rule all animals that are</w:t>
        <w:br/>
        <w:t>generically distinct have the majority of their parts or organs different in.</w:t>
        <w:br/>
        <w:t>form or species; and some of them they have only analogically similar and</w:t>
        <w:br/>
        <w:t>diverse in kind or genus, while they have others that are alike in kind but</w:t>
        <w:br/>
        <w:t>specifically diverse; and many parts or organs exist in some animals, but not</w:t>
        <w:br/>
        <w:t>in others.</w:t>
        <w:br/>
        <w:t>For instance, viviparous quadrupeds have all a head and a neck, and all the</w:t>
        <w:br/>
        <w:t>parts or organs of the head, but they differ each from other in the shapes of.</w:t>
        <w:br/>
        <w:t>the parts.The lion has its neck composed of one single bone instead of</w:t>
        <w:br/>
        <w:t>vertebrae;but, when dissected, the animal is found in all internal characters</w:t>
        <w:br/>
        <w:t>to resemble the dog.</w:t>
        <w:br/>
        <w:t>The quadrupedal vivipara instead of arms have forelegs.This is true of all</w:t>
        <w:br/>
        <w:t>quadrupeds, but such of them as have toes have, practically speaking,</w:t>
        <w:br/>
        <w:t>organs analogous to hands; at all events, they use these fore-limbs for many.</w:t>
        <w:br/>
        <w:t>purposes as hands. And they have the limbs on the left-hand side less.</w:t>
        <w:br/>
        <w:t>distinct from those on the right than man.</w:t>
        <w:br/>
        <w:t>The fore-limbs then serve more or less the purpose of hands in quadrupeds,</w:t>
        <w:br/>
        <w:t>with the exception of the elephant.This latter animal has its toes somewhat</w:t>
        <w:br/>
        <w:t>indistinctly defined,and its front legs are much bigger than its hinder ones;it</w:t>
        <w:br/>
        <w:t>is five-toed, and has short ankles to its hind feet.But it has a nose such in</w:t>
        <w:br/>
        <w:t>properties and such in size as to allow of its using the same for a hand. For it.</w:t>
        <w:br/>
        <w:t>eats and drinks by lifting up its food with the aid of this organ into its mouth,.</w:t>
        <w:br/>
        <w:t>and with the same organ it lifts up articles to the driver on its back; with this</w:t>
        <w:br/>
        <w:t>organ it can pluck up trees by the roots, and when walking through water it</w:t>
        <w:br/>
        <w:t>spouts the water up by means of it; and this organ is capable of being</w:t>
      </w:r>
    </w:p>
    <w:p>
      <w:r>
        <w:br w:type="page"/>
      </w:r>
    </w:p>
    <w:p>
      <w:r>
        <w:t>Next after the nose come two lips, composed of flesh, and facile of motion</w:t>
        <w:br/>
        <w:t>The mouth lies inside the jaws and lips.Parts of the mouth are the roof or</w:t>
        <w:br/>
        <w:t>palate and the pharynx.</w:t>
        <w:br/>
        <w:t>The part that is sensible of taste is the tongue. The sensation has its seat at</w:t>
        <w:br/>
        <w:t>the tip of the tongue; if the object to be tasted be placed on the flat surface</w:t>
        <w:br/>
        <w:t>of the organ, the taste is less sensibly experienced. The tongue is sensitive in</w:t>
        <w:br/>
        <w:t>all other ways wherein flesh in general is so: that is, it can appreciate</w:t>
        <w:br/>
        <w:t>hardness, or warmth and cold, in any part of it, just as it can appreciate</w:t>
        <w:br/>
        <w:t>taste.The tongue is sometimes broad, sometimes narrow, and sometimes</w:t>
        <w:br/>
        <w:t>of medium width; the last kind is the best and the clearest in its</w:t>
        <w:br/>
        <w:t>discrimination of taste. Moreover, the tongue is sometimes loosely hung,</w:t>
        <w:br/>
        <w:t>and sometimes fastened: as in the case of those who mumble and who lisp.</w:t>
        <w:br/>
        <w:t>The tongue consists of flesh, soft and spongy,and the so-called 'epiglottis'is</w:t>
        <w:br/>
        <w:t>a part of this organ.</w:t>
        <w:br/>
        <w:t>That part of the mouth that splits into two bits is called the 'tonsils';that</w:t>
        <w:br/>
        <w:t>part that splits into many bits, the 'gums'.Both the tonsils and the gums are</w:t>
        <w:br/>
        <w:t>composed of flesh. In the gums are teeth, composed of bone.</w:t>
        <w:br/>
        <w:t>Inside the mouth is another part, shaped like a bunch of grapes, a pillar</w:t>
        <w:br/>
        <w:t>streaked with veins. If this pillar gets relaxed and inflamed it is called 'uvula'</w:t>
        <w:br/>
        <w:t>or 'bunch of grapes', and it then has a tendency to bring about suffocation.</w:t>
        <w:br/>
        <w:t>12</w:t>
        <w:br/>
        <w:t>The neck is the part between the face and the trunk.Of this the front part is</w:t>
        <w:br/>
        <w:t>the larynx land the back part the ur The front part, composed of gristle,</w:t>
        <w:br/>
        <w:t>through which respiration and speech is effected, is termed the'windpipe';</w:t>
        <w:br/>
        <w:t>the part that is fleshy is the oesophagus,inside just in front of the chine.The</w:t>
        <w:br/>
        <w:t>part to the back of the neck is the epomis, or 'shoulder-point'.</w:t>
        <w:br/>
        <w:t>These then are the parts to be met with before you come to the thorax..</w:t>
        <w:br/>
        <w:t>To the trunk there is a front part and a back part.Next after the neck in the</w:t>
        <w:br/>
        <w:t>front part is the chest,with a pair of breasts.To each of the breasts is</w:t>
        <w:br/>
        <w:t>attached a teat or nipple, through which in the case of females the milk</w:t>
      </w:r>
    </w:p>
    <w:p>
      <w:r>
        <w:br w:type="page"/>
      </w:r>
    </w:p>
    <w:p>
      <w:r>
        <w:t>of the three,the left-hand one the least,and the middle one intermediate in</w:t>
        <w:br/>
        <w:t>size. All these cavities, even the two small ones, are connected by passages</w:t>
        <w:br/>
        <w:t>with the lung, and this fact is rendered quite plain in one of the cavities. And</w:t>
        <w:br/>
        <w:t>below, at the point of attachment, in the largest cavity there is a connexion</w:t>
        <w:br/>
        <w:t>with the great vein (near which the mesentery lies); and in the middle one</w:t>
        <w:br/>
        <w:t>there is a connexion with the aorta.</w:t>
        <w:br/>
        <w:t>Canals lead from the heart into the lung, and branch off just as the windpipe</w:t>
        <w:br/>
        <w:t>does, running all over the lung parallel with the passages from the windpipe.</w:t>
        <w:br/>
        <w:t>The canals from the heart are uppermost; and there is no common passage,</w:t>
        <w:br/>
        <w:t>but the passages through their having a common wall receive the breath</w:t>
        <w:br/>
        <w:t>and pass it on to the heart; and one of the passages conveys it to the right</w:t>
        <w:br/>
        <w:t>cavity, and the other to the left.</w:t>
        <w:br/>
        <w:t>With regard to the great vein and the aorta we shall, by and by, treat of</w:t>
        <w:br/>
        <w:t>them together in a discussion devoted to them and to them alone.In all</w:t>
        <w:br/>
        <w:t>animals that are furnished with a lung, and that are both internally and</w:t>
        <w:br/>
        <w:t>externally viviparous, the lung is of all organs the most richly supplied with</w:t>
        <w:br/>
        <w:t>blood; for the lung is throughout spongy in texture, and along by every</w:t>
        <w:br/>
        <w:t>single pore in it go branches from the great vein.Those who imagine it to be</w:t>
        <w:br/>
        <w:t>empty are altogether mistaken; and they are led into their error by their</w:t>
        <w:br/>
        <w:t>organs the blood had all escaped immediately after death.</w:t>
        <w:br/>
        <w:t>Of the other internal organs the heart alone contains blood. And the lung</w:t>
        <w:br/>
        <w:t>has blood not in itself but in its veins,but the heart has blood in itself;for in</w:t>
        <w:br/>
        <w:t>each of its three cavities it has blood, but the thinnest blood is what it has in</w:t>
        <w:br/>
        <w:t>its central cavity.</w:t>
        <w:br/>
        <w:t>Under the lung comes the thoracic diaphragm or midriff, attached to the</w:t>
        <w:br/>
        <w:t>ribs, the hypochondria and the backbone, with a thin membrane in the</w:t>
        <w:br/>
        <w:t>middle of it. It has veins running through it; and the diaphragm in the case of</w:t>
        <w:br/>
        <w:t>man is thicker in proportion to the size of his frame than in other animals.</w:t>
        <w:br/>
        <w:t>Under the diaphragm on the right-hand side lies the liver', and on the left-</w:t>
        <w:br/>
        <w:t>hand side the 'spleen', alike in all animals that are provided with these</w:t>
        <w:br/>
        <w:t>organs in an ordinary and not preternatural way; for, be it observed, in some</w:t>
      </w:r>
    </w:p>
    <w:p>
      <w:r>
        <w:br w:type="page"/>
      </w:r>
    </w:p>
    <w:p>
      <w:r>
        <w:t>animals is found domesticated,the same is always to be found in a wild</w:t>
        <w:br/>
        <w:t>condition; as we find to be the case with horses, kine, swine, (men), sheep</w:t>
        <w:br/>
        <w:t>goats, and dogs.</w:t>
        <w:br/>
        <w:t>Further,some animals emit sound while others are mute,and some are</w:t>
        <w:br/>
        <w:t>endowed with voice: of these latter some have articulate speech, while</w:t>
        <w:br/>
        <w:t>others are inarticulate; some are given to continual chirping and twittering</w:t>
        <w:br/>
        <w:t>some are prone to silence;some are musical, and some unmusical;but al</w:t>
        <w:br/>
        <w:t>animals without exception exercise their power of singing or chattering</w:t>
        <w:br/>
        <w:t>chiefly in connexion with the intercourse of the sexes.</w:t>
        <w:br/>
        <w:t>Again, some creatures live in the fields, as the cushat; some on the</w:t>
        <w:br/>
        <w:t>mountains, as the hoopoe; some frequent the abodes of men, as the</w:t>
        <w:br/>
        <w:t>pigeon.</w:t>
        <w:br/>
        <w:t>Some, again, are peculiarly salacious, as the partridge, the barn-door cock</w:t>
        <w:br/>
        <w:t>and their congeners; others are inclined to chastity, as the whole tribe of</w:t>
        <w:br/>
        <w:t>crows,for birds of this kind indulge but rarely in sexual intercourse</w:t>
        <w:br/>
        <w:t>Of marine animals, again, some live in the open seas, some near the shore,</w:t>
        <w:br/>
        <w:t>some on rocks.</w:t>
        <w:br/>
        <w:t>Furthermore, some are combative under offence; others are provident for</w:t>
        <w:br/>
        <w:t>defence. Of the former kind are such as act as aggressors upon others or</w:t>
        <w:br/>
        <w:t>retaliate when subjected to ill usage, and of the latter kind are such as</w:t>
        <w:br/>
        <w:t>merely have some means of guarding themselves against attack</w:t>
        <w:br/>
        <w:t>Animals also differ from one another in regard to character in the following.</w:t>
        <w:br/>
        <w:t>respects. Some are good-tempered, sluggish, and little prone to ferocity, as</w:t>
        <w:br/>
        <w:t>the ox; others are quick tempered, ferocious and unteachable, as the wild</w:t>
        <w:br/>
        <w:t>boar;some are intelligent and timid,as the stag and the hare; others are</w:t>
        <w:br/>
        <w:t>mean and treacherous, as the snake; others are noble and courageous and</w:t>
        <w:br/>
        <w:t>high-bred, as the lion; others are thorough-bred and wild and treacherous,</w:t>
        <w:br/>
        <w:t>as the wolf:for,by the way,an animal is highbred if it come from a noble</w:t>
        <w:br/>
        <w:t>stock, and an animal is thorough-bred if it does not deflect from its racial</w:t>
        <w:br/>
        <w:t>characteristics.</w:t>
      </w:r>
    </w:p>
    <w:p>
      <w:r>
        <w:br w:type="page"/>
      </w:r>
    </w:p>
    <w:p>
      <w:r>
        <w:t>3</w:t>
        <w:br/>
        <w:t>Of animals otherwise, a great many have, besides the organs above-</w:t>
        <w:br/>
        <w:t>mentioned, an organ for excretion of the sperm:and of animals capable of</w:t>
        <w:br/>
        <w:t>generation one secretes into another, and the other into itself. The latter is</w:t>
        <w:br/>
        <w:t>termed'female', and the former'male'; but some animals have neither male</w:t>
        <w:br/>
        <w:t>nor female. Consequently, the organs connected with this function differ in.</w:t>
        <w:br/>
        <w:t>form, for some animals have a womb and others an organ analogous</w:t>
        <w:br/>
        <w:t>thereto. The above-mentioned organs, then, are the most indispensable</w:t>
        <w:br/>
        <w:t>parts of animals; and with some of them all animals without exception, and</w:t>
        <w:br/>
        <w:t>with others animals for the most part, must needs be provided.</w:t>
        <w:br/>
        <w:t>One sense, and one alone,is common to all animals-the sense of touch</w:t>
        <w:br/>
        <w:t>Consequently, there is no special name for the organ in which it has its seat;.</w:t>
        <w:br/>
        <w:t>for in some groups of animals the organ is identical, in others it is only</w:t>
        <w:br/>
        <w:t>analogous.</w:t>
        <w:br/>
        <w:t>4</w:t>
        <w:br/>
        <w:t>Every animal is supplied with moisture, and, if the animal be deprived of the.</w:t>
        <w:br/>
        <w:t>same by natural causes or artificial means, death ensues: further, every</w:t>
        <w:br/>
        <w:t>animal has another part in which the moisture is contained. These parts are</w:t>
        <w:br/>
        <w:t>blood and vein, and in other animals there is something to correspond; but</w:t>
        <w:br/>
        <w:t>in these latter the parts are imperfect, being merely fibre and serum or</w:t>
        <w:br/>
        <w:t>lymph.</w:t>
        <w:br/>
        <w:t>Touch has its seat in a part uniform and homogeneous, as in the flesh or</w:t>
        <w:br/>
        <w:t>something of the kind, and generally, with animals supplied with blood, in</w:t>
        <w:br/>
        <w:t>the parts charged with blood. In other animals it has its seat in parts</w:t>
        <w:br/>
        <w:t>analogous to the parts charged with blood; but in all cases it is seated in</w:t>
        <w:br/>
        <w:t>parts that in their texture are homogeneous.</w:t>
        <w:br/>
        <w:t>The active faculties, on the contrary, are seated in the parts that are</w:t>
        <w:br/>
        <w:t>heterogeneous: as, for instance, the business of preparing the food is</w:t>
        <w:br/>
        <w:t>seated in the mouth, and the office of locomotion in the feet, the wings, or</w:t>
        <w:br/>
        <w:t>in organs to correspond.</w:t>
      </w:r>
    </w:p>
    <w:p>
      <w:r>
        <w:br w:type="page"/>
      </w:r>
    </w:p>
    <w:p>
      <w:r>
        <w:t>All animals move alike, four-footed and many-footed; in other words, they</w:t>
        <w:br/>
        <w:t>all move cross-corner-wise. And animals in general have two feet in advance;</w:t>
        <w:br/>
        <w:t>the crab alone has four.</w:t>
        <w:br/>
        <w:t>6</w:t>
        <w:br/>
        <w:t>Very extensive genera of animals, into which other subdivisions fall, are the</w:t>
        <w:br/>
        <w:t>following: one, of birds; one, of fishes; and another, of cetaceans. Now all</w:t>
        <w:br/>
        <w:t>these creaturesare blooded.</w:t>
        <w:br/>
        <w:t>There is another genus of the hard-shell kind, which is called oyster; another</w:t>
        <w:br/>
        <w:t>of the soft-shell kind, not as yet designated by a single term, such as the</w:t>
        <w:br/>
        <w:t>spiny crawfish and the various kinds of crabs and lobsters; and another of</w:t>
        <w:br/>
        <w:t>molluscs, as the two kinds of calamary and the cuttle-fish;that of insects is</w:t>
        <w:br/>
        <w:t>different. All these latter creatures are bloodless, and such of them as have</w:t>
        <w:br/>
        <w:t>feet have a goodly number of them; and of the insects some have wings as</w:t>
        <w:br/>
        <w:t>well as feet.</w:t>
        <w:br/>
        <w:t>Of the other animals the genera are not extensive.For in them one species</w:t>
        <w:br/>
        <w:t>does not comprehend many species; but in one case, as man, the species is</w:t>
        <w:br/>
        <w:t>simple, admitting of no differentiation, while other cases admit of</w:t>
        <w:br/>
        <w:t>differentiation, but the forms lack particular designations..</w:t>
        <w:br/>
        <w:t>So, for instance, creatures that are qudapedal and unprovided with wings</w:t>
        <w:br/>
        <w:t>are blooded without exception, but some of them are viviparous,and some</w:t>
        <w:br/>
        <w:t>oviparous.Such as are viviparous are hair-coated, and such as are oviparous</w:t>
        <w:br/>
        <w:t>are covered with a kind of tessellated hard substance;and the tessellated</w:t>
        <w:br/>
        <w:t>bits of this substance are, as it were, similar in regard to position to a scale.</w:t>
        <w:br/>
        <w:t>An animal that is blooded and capable of movement on dry land, but is</w:t>
        <w:br/>
        <w:t>naturally unprovided with feet, belongs to the serpent genus; and animals of</w:t>
        <w:br/>
        <w:t>this genus are coated with the tessellated horny substance. Serpents in</w:t>
        <w:br/>
        <w:t>general are oviparous; the adder, an exceptional case, is viviparous: for not</w:t>
        <w:br/>
        <w:t>all viviparous animals are hair-coated, and some fishes also are viviparous.</w:t>
        <w:br/>
        <w:t>All animals, however, that are hair-coated are viviparous. For, by the way,</w:t>
        <w:br/>
        <w:t>one must regard as a kind of hair such prickly hairs as hedgehogs and</w:t>
      </w:r>
    </w:p>
    <w:p>
      <w:r>
        <w:br w:type="page"/>
      </w:r>
    </w:p>
    <w:p>
      <w:r>
        <w:t>Furthermore, some animals have feet and some are destitute thereof. Of</w:t>
        <w:br/>
        <w:t>and with men and birds only; some have four, as the lizard and the dog;</w:t>
        <w:br/>
        <w:t>some have more, as the centipede and the bee; but allsoever that have feet.</w:t>
        <w:br/>
        <w:t>have an even number of them.</w:t>
        <w:br/>
        <w:t>Of swimming creatures that are destitute of feet, some have winglets or</w:t>
        <w:br/>
        <w:t>fins,as fishes:and of these some have four fins, two above on the back, two</w:t>
        <w:br/>
        <w:t>below on the belly,as the gilthead and the basse; some have two only,-to</w:t>
        <w:br/>
        <w:t>wit, such as are exceedingly long and smooth, as the eel and the conger;.</w:t>
        <w:br/>
        <w:t>some have none at all, as the muraena, but use the sea just as snakes use dry.</w:t>
        <w:br/>
        <w:t>ground-and by the way, snakes swim in water in just the same way. Of the</w:t>
        <w:br/>
        <w:t>shark-kind some have no fins, such as those that are flat and long-tailed, as</w:t>
        <w:br/>
        <w:t>the ray and the sting-ray, but these fishes swim actually by the undulatory.</w:t>
        <w:br/>
        <w:t>motion of their flat bodies; the fishing frog,however,has fins, and so</w:t>
        <w:br/>
        <w:t>likewise have all such fishes as have not their flat surfaces thinned off to a</w:t>
        <w:br/>
        <w:t>sharp edge.</w:t>
        <w:br/>
        <w:t>Of those swimming creatures that appear to have feet, as is the case with</w:t>
        <w:br/>
        <w:t>the molluscs, these creatures swim by the aid of their feet and their fins as.</w:t>
        <w:br/>
        <w:t>well, and they swim most rapidly backwards in the direction of the trunk, as</w:t>
        <w:br/>
        <w:t>is the case with the cuttle-fish or sepia and the calamary; and, by the way,</w:t>
        <w:br/>
        <w:t>neither of these latter can walk as the poulpe or octopus can.</w:t>
        <w:br/>
        <w:t>The hard-skinned or crustaceous animals, like the crawfish, swim by the</w:t>
        <w:br/>
        <w:t>instrumentality of their tail-parts; and they swim most rapidly tail foremost,</w:t>
        <w:br/>
        <w:t>by the aid of the fins developed upon that member. The newt swims by</w:t>
        <w:br/>
        <w:t>means of its feet and tail; and its tail resembles that of the sheatfish,to</w:t>
        <w:br/>
        <w:t>compare little with great.</w:t>
        <w:br/>
        <w:t>Of animals that can fly some are furnished with feathered wings, as the</w:t>
        <w:br/>
        <w:t>eagle and the hawk; some are furnished with membranous wings, as the bee.</w:t>
        <w:br/>
        <w:t>and the cockchafer; others are furnished with leathern wings, as the flying</w:t>
        <w:br/>
        <w:t>fox and the bat. All flying creatures possessed of blood have feathered</w:t>
        <w:br/>
        <w:t>wings or leathern wings; the bloodless creatures have membranous wings,.</w:t>
        <w:br/>
        <w:t>as insects. The creatures that have feathered wings or leathern wings have</w:t>
      </w:r>
    </w:p>
    <w:p>
      <w:r>
        <w:br w:type="page"/>
      </w:r>
    </w:p>
    <w:p>
      <w:r>
        <w:t>Other creatures adhere at one time to an object and detach themselves</w:t>
        <w:br/>
        <w:t>from it at other times, as is the case with a species of the so-called sea-.</w:t>
        <w:br/>
        <w:t>nettle; for some of these creatures seek their food in the night-time loose</w:t>
        <w:br/>
        <w:t>and unattached.</w:t>
        <w:br/>
        <w:t>Many creatures are unattached but motionless, as is the case with oysters</w:t>
        <w:br/>
        <w:t>and the so-called holothuria. Some can swim, as, for instance, fishes,</w:t>
        <w:br/>
        <w:t>molluscs, and crustaceans, such as the crawfish.But some of these last</w:t>
        <w:br/>
        <w:t>move by walking, as the crab, for it is the nature of the creature, though it</w:t>
        <w:br/>
        <w:t>lives in water, to move by walking.</w:t>
        <w:br/>
        <w:t>Of land animals some are furnished with wings, such as birds and bees, and</w:t>
        <w:br/>
        <w:t>these are so furnished in different ways one from another; others are</w:t>
        <w:br/>
        <w:t>furnished with feet. Of the animals that are furnished with feet some walk,</w:t>
        <w:br/>
        <w:t>some creep, and some wriggle. But no creature is able only to move by</w:t>
        <w:br/>
        <w:t>flying, as the fish is able only to swim, for the animals with leathern wings</w:t>
        <w:br/>
        <w:t>can walk; the bat has feet and the seal has imperfect feet.</w:t>
        <w:br/>
        <w:t>Some birds have feet of little power, and are therefore called Apodes.This</w:t>
        <w:br/>
        <w:t>little bird is powerful on the wing; and, as a rule, birds that resemble it are</w:t>
        <w:br/>
        <w:t>weak-footed and strong winged, such as the swallow and the drepanis or (?)</w:t>
        <w:br/>
        <w:t>Alpine swift;for all these birds resemble one another in their habits and in</w:t>
        <w:br/>
        <w:t>their plumage, and may easily be mistaken one for another. (The apus is to.</w:t>
        <w:br/>
        <w:t>be seen at all seasons, but the drepanis only after rainy weather in summer;</w:t>
        <w:br/>
        <w:t>for this is the time when it is seen and captured, though, as a general rule, it.</w:t>
        <w:br/>
        <w:t>is a rare bird.)</w:t>
        <w:br/>
        <w:t>Again, some animals move by walking on the ground as well as by swimming.</w:t>
        <w:br/>
        <w:t>in water.</w:t>
        <w:br/>
        <w:t>Furthermore, the following differences are manifest in their modes of living</w:t>
        <w:br/>
        <w:t>and in their actions. Some are gregarious, some are solitary, whether they</w:t>
        <w:br/>
        <w:t>be furnished with feet or wings or be fitted for a life in the water; and some</w:t>
        <w:br/>
        <w:t>partake of both characters, the solitary and the gregarious. And of the</w:t>
        <w:br/>
        <w:t>gregarious, some are disposed to combine for social purposes, others to live.</w:t>
        <w:br/>
        <w:t>each for its own self.</w:t>
      </w:r>
    </w:p>
    <w:p>
      <w:r>
        <w:br w:type="page"/>
      </w:r>
    </w:p>
    <w:p>
      <w:r>
        <w:t>The stomach of man resembles that of a dog; for it is not much bigger than</w:t>
        <w:br/>
        <w:t>the bowel,but is somewhat like a bowel of more than usual width;then</w:t>
        <w:br/>
        <w:t>comes the bowel, single, convoluted, moderately wide.The lower part of</w:t>
        <w:br/>
        <w:t>the gut is like that of a pig;for it is broad, and the part from it to the</w:t>
        <w:br/>
        <w:t>buttocks is thick and short. The caul, or great omentum, is attached to the.</w:t>
        <w:br/>
        <w:t>middle of the stomach, and consists of a fatty membrane, as is the case with</w:t>
        <w:br/>
        <w:t>all other animals whose stomachs are single and which have teeth in both</w:t>
        <w:br/>
        <w:t>jaws.</w:t>
        <w:br/>
        <w:t>The mesentery is over the bowels; this also is membranous and broad, and</w:t>
        <w:br/>
        <w:t>turns to fat.It is attached to the great vein and the aorta, and there run</w:t>
        <w:br/>
        <w:t>through it a number of veins closely packed together, extending towards</w:t>
        <w:br/>
        <w:t>the region of the bowels, beginning above and ending below..</w:t>
        <w:br/>
        <w:t>So much for the properties of the oesophagus, the windpipe, and the</w:t>
        <w:br/>
        <w:t>stomach.</w:t>
        <w:br/>
        <w:t>17</w:t>
        <w:br/>
        <w:t>The heart has three cavities, and is situated above the lung at the division of</w:t>
        <w:br/>
        <w:t>the windpipe, and is provided with a fatty and thick membrane where it</w:t>
        <w:br/>
        <w:t>fastens on to the great vein and the aorta. It lies with its tapering portion</w:t>
        <w:br/>
        <w:t>upon the aorta, and this portion is similarly situated in relation to the chest</w:t>
        <w:br/>
        <w:t>in all animals that have a chest. In all animals alike, in those that have a chest</w:t>
        <w:br/>
        <w:t>and in those that have none, the apex of the heart points forwards</w:t>
        <w:br/>
        <w:t>although this fact might possibly escape notice by a change of position</w:t>
        <w:br/>
        <w:t>under dissection. The rounded end of the heart is at the top. The apex is to a.</w:t>
        <w:br/>
        <w:t>great extent fleshy and close in texture, and in the cavities of the heart are.</w:t>
        <w:br/>
        <w:t>sinews.As a rule the heart is situated in the middle of the chest in animals</w:t>
        <w:br/>
        <w:t>that have a chest,and in man it is situated a little to the left-hand side</w:t>
        <w:br/>
        <w:t>leaning a little way from the division of the breasts towards the left breast in</w:t>
        <w:br/>
        <w:t>the upper part of the chest..</w:t>
        <w:br/>
        <w:t>The heart is not large, and in its general shape it is not elongated; in fact, it is</w:t>
        <w:br/>
        <w:t>somewhat round in form: only, be it remembered, it is sharp-pointed at the.</w:t>
        <w:br/>
        <w:t>bottom. It has three cavities, as has been said: the right-hand one the largest.</w:t>
      </w:r>
    </w:p>
    <w:p>
      <w:r>
        <w:br w:type="page"/>
      </w:r>
    </w:p>
    <w:p>
      <w:r>
        <w:t>percolates; and the breast is of a spongy texture. Milk, by the way, is found</w:t>
        <w:br/>
        <w:t>at times in the male; but with the male the flesh of the breast is tough, with</w:t>
        <w:br/>
        <w:t>the female it is soft and porous..</w:t>
        <w:br/>
        <w:t>13</w:t>
        <w:br/>
        <w:t>Next after the thorax and in front comes the belly', and its root the 'navel'</w:t>
        <w:br/>
        <w:t>Underneath this root the bilateral part is the flank': the undivided part</w:t>
        <w:br/>
        <w:t>below the navel, the'abdomen, the extremity of which is the region of the</w:t>
        <w:br/>
        <w:t>'pubes'; above the navel the 'hypochondrium'; the cavity common to the</w:t>
        <w:br/>
        <w:t>hypochondrium and the flank is the gut-cavity..</w:t>
        <w:br/>
        <w:t>Serving as a brace girdle to the hinder parts is the pelvis, and hence it gets</w:t>
        <w:br/>
        <w:t>its name (osphus),forit is symmetrical(isophues) in appearance; of the</w:t>
        <w:br/>
        <w:t>fundament the part for resting on is termed the'rump',and the part</w:t>
        <w:br/>
        <w:t>whereon the thigh pivots is termed the'socket'(or acetabulum).</w:t>
        <w:br/>
        <w:t>The'womb'is a part peculiar to the female;and the 'penis'is peculiar to the</w:t>
        <w:br/>
        <w:t>male. This latter organ is external and situated at the extremity of the trunk;</w:t>
        <w:br/>
        <w:t>it is composed of two separate parts: of which the extreme part is fleshy,</w:t>
        <w:br/>
        <w:t>does not alter in size, and is called the glans; and round about it is a skin</w:t>
        <w:br/>
        <w:t>devoid of any specific title, which integument if it be cut asunder never</w:t>
        <w:br/>
        <w:t>grows together again, any more than does the jaw or the eyelid. And the</w:t>
        <w:br/>
        <w:t>connexion between the latter and the glans is called the frenum.The</w:t>
        <w:br/>
        <w:t>remaining part of the penis is composed of gristle; it is easily susceptible of</w:t>
        <w:br/>
        <w:t>enlargement; and it protrudes and recedes in the reverse directions to what</w:t>
        <w:br/>
        <w:t>is observable in the identical organ in cats. Underneath the penis are two.</w:t>
        <w:br/>
        <w:t>'testicles', and the integument of these is a skin that is termed the 'scrotum'..</w:t>
        <w:br/>
        <w:t>Testicles are not identical with flesh,and are not altogether diverse from it</w:t>
        <w:br/>
        <w:t>But by and by we shall treat in an exhaustive way regarding all such parts.</w:t>
        <w:br/>
        <w:t>14</w:t>
        <w:br/>
        <w:t>The privy part of the female is in character opposite to that of the male. In</w:t>
        <w:br/>
        <w:t>other words, the part under the pubes is hollow or receding, and not, like</w:t>
      </w:r>
    </w:p>
    <w:p>
      <w:r>
        <w:br w:type="page"/>
      </w:r>
    </w:p>
    <w:p>
      <w:r>
        <w:t>BOOK1</w:t>
        <w:br/>
        <w:t>1.</w:t>
        <w:br/>
        <w:t>OF the parts of animals some are simple:to wit, all such as divide into parts</w:t>
        <w:br/>
        <w:t>uniform with themselves,as flesh into flesh;others are composite,such as</w:t>
        <w:br/>
        <w:t>divide into parts not uniform with themselves, as, for instance, the hand</w:t>
        <w:br/>
        <w:t>does not divide into hands nor the face into faces.</w:t>
        <w:br/>
        <w:t>And of such as these, some are called not parts merely, but limbs or</w:t>
        <w:br/>
        <w:t>members.Such are those parts that, while entire in themselves, have within</w:t>
        <w:br/>
        <w:t>themselves other diverse parts: as for instance, the head,foot, hand, the</w:t>
        <w:br/>
        <w:t>arm as a whole, the chest;for these are all in themselves entire parts, and</w:t>
        <w:br/>
        <w:t>there are other diverse parts belonging to them..</w:t>
        <w:br/>
        <w:t>All those parts that do not subdivide into parts uniform with themselves are</w:t>
        <w:br/>
        <w:t>composed of parts that do so subdivide,for instance, hand is composed of</w:t>
        <w:br/>
        <w:t>flesh, sinews, and bones.Of animals, some resemble one another in all their</w:t>
        <w:br/>
        <w:t>parts, while others have parts wherein they differ. Sometimes the parts are</w:t>
        <w:br/>
        <w:t>identical in form or species, as, for instance, one man's nose or eye</w:t>
        <w:br/>
        <w:t>resembles another man's nose or eye, flesh flesh, and bone bone; and in like</w:t>
        <w:br/>
        <w:t>manner with a horse, and with all other animals which we reckon to be of</w:t>
        <w:br/>
        <w:t>one and the same species: for as the whole is to the whole, so each to each</w:t>
        <w:br/>
        <w:t>are the parts severally. In other cases the parts are identical, save only for a</w:t>
        <w:br/>
        <w:t>difference in the way of excess or defect, as is the case in such animals as</w:t>
        <w:br/>
        <w:t>are of one and the same genus. Bygenus'I mean, for instance, Bird or Fish</w:t>
        <w:br/>
        <w:t>for each of these is subject to difference in respect of its genus, and there</w:t>
        <w:br/>
        <w:t>are many species of fishes and of birds..</w:t>
        <w:br/>
        <w:t>Within the limits of genera, most of the parts as a rule exhibit differences</w:t>
        <w:br/>
        <w:t>through contrast of the property or accident, such as colour and shape, to</w:t>
        <w:br/>
        <w:t>which they are subject: in that some are more and some in a less degree the</w:t>
        <w:br/>
        <w:t>subject of the same property or accident; and also in the way of multitude or</w:t>
        <w:br/>
        <w:t>fewness, magnitude or parvitude, in short in the way of excess or defect.</w:t>
        <w:br/>
        <w:t>Thus in some the texture of the flesh is soft, in others firm; some have a long</w:t>
      </w:r>
    </w:p>
    <w:p>
      <w:r>
        <w:br w:type="page"/>
      </w:r>
    </w:p>
    <w:p>
      <w:r>
        <w:t>cases;and the arm bends at the elbow.The inner part of the hand is termed</w:t>
        <w:br/>
        <w:t>the palm', and is fleshy and divided by joints or lines: in the case of long-lived</w:t>
        <w:br/>
        <w:t>people by one or two extending right across, in the case of the short-lived</w:t>
        <w:br/>
        <w:t>by two, not so extending. The joint between hand and arm is termed the</w:t>
        <w:br/>
        <w:t>'wrist'. The outside or back of the hand is sinewy, and has no specific</w:t>
        <w:br/>
        <w:t>designation.</w:t>
        <w:br/>
        <w:t>There is another duplicate limb, the leg'. Of this limb the double-knobbed</w:t>
        <w:br/>
        <w:t>part is termed the 'thigh-bone', the sliding part of the 'kneecap', the double</w:t>
        <w:br/>
        <w:t>boned part the leg'; the front part of this latter is termed the 'shin', and the</w:t>
        <w:br/>
        <w:t>part behind it the 'calf', wherein the flesh is sinewy and venous, in some</w:t>
        <w:br/>
        <w:t>cases drawn upwards towards the hollow behind the knee, as in the case of</w:t>
        <w:br/>
        <w:t>people with large hips, and in other cases drawn downwards. The lower</w:t>
        <w:br/>
        <w:t>extremity of the shin is the 'ankle', duplicate in either leg.The part of the</w:t>
        <w:br/>
        <w:t>limb that contains a multiplicity of bones is the 'foot'.The hinder part of the</w:t>
        <w:br/>
        <w:t>foot is the 'heel'; at the front of it the divided part consists of 'toes', five in</w:t>
        <w:br/>
        <w:t>number; the fleshy part underneath is the 'ball'; the upper part or back of</w:t>
        <w:br/>
        <w:t>the foot is sinewy and has no particular appellation; of the toe, one portion</w:t>
        <w:br/>
        <w:t>is the 'nail' and another the joint', and the nail is in all cases at the</w:t>
        <w:br/>
        <w:t>extremity; and toes are without exception single jointed. Men that have the</w:t>
        <w:br/>
        <w:t>inside or sole of the foot clumsy and not arched, that is, that walk resting on</w:t>
        <w:br/>
        <w:t>the entire under-surface of their feet, are prone to roguery. The joint.</w:t>
        <w:br/>
        <w:t>common to thigh and shin is the 'knee'.</w:t>
        <w:br/>
        <w:t>These,then,are the parts common to the male and the female sex.The</w:t>
        <w:br/>
        <w:t>relative position of the parts as to up and down, or to front and back, or to</w:t>
        <w:br/>
        <w:t>right and left, all this as regards externals might safely be left to mere</w:t>
        <w:br/>
        <w:t>ordinary perception. But for all that, we must treat of them for the same</w:t>
        <w:br/>
        <w:t>reason as the one previously brought forward;that is to say,we must refer</w:t>
        <w:br/>
        <w:t>to them in order that a due and regular sequence may be observed in our</w:t>
        <w:br/>
        <w:t>exposition, and in order that by the enumeration of these obvious facts due</w:t>
        <w:br/>
        <w:t>attention may be subsequently given to those parts in men and other</w:t>
        <w:br/>
        <w:t>In man, above all other animals, the terms 'upper' and 'lower' are used in</w:t>
        <w:br/>
        <w:t>harmony with their natural positions; for in him, upper and lower have the</w:t>
        <w:br/>
        <w:t>same meaning as when they are applied to the universe as a whole. In like.</w:t>
      </w:r>
    </w:p>
    <w:p>
      <w:r>
        <w:br w:type="page"/>
      </w:r>
    </w:p>
    <w:p>
      <w:r>
        <w:t>has the passages visible whereby it hears; but the dolphin can hear, but has</w:t>
        <w:br/>
        <w:t>no ears, nor yet any passages visible. But man alone is unable to move his</w:t>
        <w:br/>
        <w:t>ears, and all other animals can move them. And the ears lie, with man, in the.</w:t>
        <w:br/>
        <w:t>same horizontal plane with the eyes, and not in a plane above them as is the</w:t>
        <w:br/>
        <w:t>case with some quadrupeds. Of ears, some are fine, some are coarse, and.</w:t>
        <w:br/>
        <w:t>some are of medium texture; the last kind are best for hearing, but they.</w:t>
        <w:br/>
        <w:t>serve in no way to indicate character. Some ears are large, some small, some</w:t>
        <w:br/>
        <w:t>medium-sized; again, some stand out far, some lie in close and tight, and</w:t>
        <w:br/>
        <w:t>some take up a medium position; of these such as are of medium size and of.</w:t>
        <w:br/>
        <w:t>medium position are indications of the best disposition, while the large and.</w:t>
        <w:br/>
        <w:t>outstanding ones indicate a tendency to irrelevant talk or chattering.The</w:t>
        <w:br/>
        <w:t>part intercepted between the eye, the ear, and the crown is termed the.</w:t>
        <w:br/>
        <w:t>'temple'. Again, there is a part of the countenance that serves as a passage</w:t>
        <w:br/>
        <w:t>for the breath, the 'nose'. For a man inhales and exhales by this organ, and</w:t>
        <w:br/>
        <w:t>sneezing is effected by its means: which last is an outward rush of collected</w:t>
        <w:br/>
        <w:t>breath, and is the only mode of breath used as an omen and regarded as</w:t>
        <w:br/>
        <w:t>supernatural. Both inhalation and exhalation go right on from the nose</w:t>
        <w:br/>
        <w:t>towards the chest; and with the nostrils alone and separately it is impossible</w:t>
        <w:br/>
        <w:t>to inhale or exhale, owing to the fact that the inspiration and respiration</w:t>
        <w:br/>
        <w:t>take place from the chest along the windpipe, and not by any portion</w:t>
        <w:br/>
        <w:t>connected with the head; and indeed it is possible for a creature to live</w:t>
        <w:br/>
        <w:t>without using this process of nasal respiration.</w:t>
        <w:br/>
        <w:t>Again, smelling takes place by means of the nose,-smelling, or the sensible</w:t>
        <w:br/>
        <w:t>discrimination of odour. And the nostril admits of easy motion, and is not,</w:t>
        <w:br/>
        <w:t>like the ear, intrinsically immovable. A part of it, composed of gristle,</w:t>
        <w:br/>
        <w:t>constitutes, a septum or partition, and part is an open passage; for the</w:t>
        <w:br/>
        <w:t>nostril consists of two separate channels. The nostril (or nose) of the</w:t>
        <w:br/>
        <w:t>elephant is long and strong, and the animal uses it like a hand; for by means</w:t>
        <w:br/>
        <w:t>of this organ it draws objects towards it, and takes hold of them, and</w:t>
        <w:br/>
        <w:t>introduces its food into its mouth, whether liquid or dry food, and it is the</w:t>
        <w:br/>
        <w:t>only living creature that does so..</w:t>
        <w:br/>
        <w:t>Furthermore, there are two jaws; the front part of them constitutes the</w:t>
        <w:br/>
        <w:t>chin,and the hinder part the cheek.All animals move the lower jaw,with the</w:t>
        <w:br/>
        <w:t>exception of the river crocodile; this creature moves the upper jaw only</w:t>
      </w:r>
    </w:p>
    <w:p>
      <w:r>
        <w:br w:type="page"/>
      </w:r>
    </w:p>
    <w:p>
      <w:r>
        <w:t>of those that live in water some do so in one way, and some in another: that</w:t>
        <w:br/>
        <w:t>is to say, some live and feed in the water, take in and emit water, and cannot.</w:t>
        <w:br/>
        <w:t>live if deprived of water, as is the case with the great majority of fishes;</w:t>
        <w:br/>
        <w:t>others get their food and spend their days in the water, but do not take in</w:t>
        <w:br/>
        <w:t>water but air, nor do they bring forth in the water. Many of these creatures</w:t>
        <w:br/>
        <w:t>are furnished with feet, as the otter, the beaver, and the crocodile;some are</w:t>
        <w:br/>
        <w:t>furnished with wings, as the diver and the grebe; some are destitute of feet,</w:t>
        <w:br/>
        <w:t>as the water-snake. Some creatures get their living in the water and cannot</w:t>
        <w:br/>
        <w:t>exist outside it: but for all that do not take in either air or water, as, for.</w:t>
        <w:br/>
        <w:t>instance,the sea-nettle and the oyster.And of creatures that live in the</w:t>
        <w:br/>
        <w:t>water some live in the sea, some in rivers, some in lakes, and some in.</w:t>
        <w:br/>
        <w:t>marshes, as the frog and the newt..</w:t>
        <w:br/>
        <w:t>Of animals that live on dry land some take in air and emit it, which</w:t>
        <w:br/>
        <w:t>and all such land animals as are furnished with lungs. Others, again, do not</w:t>
        <w:br/>
        <w:t>inhale air,yet live and find their sustenance on dry land;as, for instance, the</w:t>
        <w:br/>
        <w:t>wasp, the bee, and all other insects. And by 'insects' I mean such creatures</w:t>
        <w:br/>
        <w:t>as have nicks or notches on their bodies, either on their bellies or on both</w:t>
        <w:br/>
        <w:t>backs and bellies.</w:t>
        <w:br/>
        <w:t>And of land animals many, as has been said, derive their subsistence from</w:t>
        <w:br/>
        <w:t>the water; but of creatures that live in and inhale water not a single one</w:t>
        <w:br/>
        <w:t>derives its subsistence from dry land..</w:t>
        <w:br/>
        <w:t>Some animals at first live in water, and by and by change their shape and live</w:t>
        <w:br/>
        <w:t>out of water, as is the case with river worms, for out of these the gadfly.</w:t>
        <w:br/>
        <w:t>develops.</w:t>
        <w:br/>
        <w:t>Furthermore, some animals are stationary, and some are erratic. Stationary</w:t>
        <w:br/>
        <w:t>animals are found in water, but no such creature is found on dry land.In the</w:t>
        <w:br/>
        <w:t>water are many creatures that live in close adhesion to an external object, as</w:t>
        <w:br/>
        <w:t>is the case with several kinds of oyster. And, by the way, the sponge appears</w:t>
        <w:br/>
        <w:t>to be endowed with a certain sensibility: as a proof of which it is alleged that</w:t>
        <w:br/>
        <w:t>the difficulty in detaching it from its moorings is increased if the movement</w:t>
        <w:br/>
        <w:t>to detach it be not covertly applied.</w:t>
      </w:r>
    </w:p>
    <w:p>
      <w:r>
        <w:br w:type="page"/>
      </w:r>
    </w:p>
    <w:p>
      <w:r>
        <w:t>bill, others a short one;some have abundance of feathers, others have only</w:t>
        <w:br/>
        <w:t>a small quantity. It happens further that some have parts that others have</w:t>
        <w:br/>
        <w:t>not: for instance, some have spurs and others not, some have crests and</w:t>
        <w:br/>
        <w:t>others not; but as a general rule, most parts and those that go to make up</w:t>
        <w:br/>
        <w:t>the bulk of the body are either identical with one another,or differ from one</w:t>
        <w:br/>
        <w:t>another in the way of contrast and of excess and defect. For 'the more' and</w:t>
        <w:br/>
        <w:t>'the less'may be represented as'excess'or'defect'.</w:t>
        <w:br/>
        <w:t>Once again, we may have to do with animals whose parts are neither</w:t>
        <w:br/>
        <w:t>identical in form nor yet identical save for differences in the way of excess or</w:t>
        <w:br/>
        <w:t>defect: but they are the same only in the way of analogy, as, for instance,</w:t>
        <w:br/>
        <w:t>bone is only analogous to fish-bone,nail to hoof,hand to claw,and scale to</w:t>
        <w:br/>
        <w:t>feather;for what the feather is in a bird, the scale is in a fish.</w:t>
        <w:br/>
        <w:t>The parts, then,which animals severally possess are diverse from,or</w:t>
        <w:br/>
        <w:t>identical with, one another in the fashion above described.And they are so</w:t>
        <w:br/>
        <w:t>furthermore in the way of local disposition:for many animals have identical</w:t>
        <w:br/>
        <w:t>organs that differ in position; for instance, some have teats in the breast,.</w:t>
        <w:br/>
        <w:t>others close to the thighs..</w:t>
        <w:br/>
        <w:t>Of the substances that are composed of parts uniform (or homogeneous).</w:t>
        <w:br/>
        <w:t>with themselves, some are soft and moist, others are dry and solid.The soft</w:t>
        <w:br/>
        <w:t>and moist are such either absolutely or so long as they are in their natural</w:t>
        <w:br/>
        <w:t>conditions, as, for instance, blood, serum, lard, suet, marrow, sperm, gall,</w:t>
        <w:br/>
        <w:t>milk in such as have it flesh and the like; and also, in a different way, the</w:t>
        <w:br/>
        <w:t>superfluities, as phlegm and the excretions of the belly and the bladder.The</w:t>
        <w:br/>
        <w:t>dry and solid are such as sinew,skin,vein,hair,bone,gristle, nail,horna</w:t>
        <w:br/>
        <w:t>term which as applied to the part involves an ambiguity, since the whole</w:t>
        <w:br/>
        <w:t>also by virtue of its form is designated horn), and such parts as present an</w:t>
        <w:br/>
        <w:t>analogy to these.</w:t>
        <w:br/>
        <w:t>Animals differ from one another in their modes of subsistence,in their</w:t>
        <w:br/>
        <w:t>actions, in their habits, and in their parts. Concerning these differences we</w:t>
        <w:br/>
        <w:t>shall first speak in broad and general terms,and subsequently we shall treat</w:t>
        <w:br/>
        <w:t>of the same with close reference to each particular genus..</w:t>
        <w:br/>
        <w:t>Differences are manifested in modes of subsistence,in habits,in actions</w:t>
        <w:br/>
        <w:t>performed. For instance, some animals live in water and others on land. And.</w:t>
      </w:r>
    </w:p>
    <w:p>
      <w:r>
        <w:br w:type="page"/>
      </w:r>
    </w:p>
    <w:p>
      <w:r>
        <w:t>porcupines carry; for these spines perform the office of hair, and not of feet</w:t>
        <w:br/>
        <w:t>as is the case with similar parts of sea-urchins.</w:t>
        <w:br/>
        <w:t>In the genus that combines all viviparous quadrupeds are many species, but</w:t>
        <w:br/>
        <w:t>under no common appellation. They are only named as it were one by one</w:t>
        <w:br/>
        <w:t>as we say man, lion, stag, horse, dog, and so on; though, by the way, there is</w:t>
        <w:br/>
        <w:t>a sort of genus that embraces all creatures that have bushy manes and</w:t>
        <w:br/>
        <w:t>bushy tails,such as the horse,the ass,the mule,the jennet,and the animals</w:t>
        <w:br/>
        <w:t>that are called Hemioni in Syria,-from their externally resembling mules,</w:t>
        <w:br/>
        <w:t>though they are not strictly of the same species.And that they are not so is</w:t>
        <w:br/>
        <w:t>proved by the fact that they mate with and breed from one another. For all</w:t>
        <w:br/>
        <w:t>these reasons, we must take animals species by species, and discuss their</w:t>
        <w:br/>
        <w:t>peculiarities severally'</w:t>
        <w:br/>
        <w:t>These preceding statements, then, have been put forward thus in a general</w:t>
        <w:br/>
        <w:t>way, as a kind of foretaste of the number of subjects and of the properties</w:t>
        <w:br/>
        <w:t>that we have to consider in order that we may first get a clear notion of</w:t>
        <w:br/>
        <w:t>distinctive character and common properties.By and by we shall discuss</w:t>
        <w:br/>
        <w:t>these matters with greater minuteness.</w:t>
        <w:br/>
        <w:t>After this we shall pass on to the discussion of causes. For to do this when</w:t>
        <w:br/>
        <w:t>the investigation of the details is complete is the proper and natural</w:t>
        <w:br/>
        <w:t>method, and that whereby the subjects and the premisses of our argument</w:t>
        <w:br/>
        <w:t>will afterwards be rendered plain.</w:t>
        <w:br/>
        <w:t>In the first place we must look to the constituent parts of animals.For it is in</w:t>
        <w:br/>
        <w:t>a way relative to these parts, first and foremost, that animals in their.</w:t>
        <w:br/>
        <w:t>entirety differ from one another: either in the fact that some have this or</w:t>
        <w:br/>
        <w:t>that,while they have not that or this;or by peculiarities of position or of</w:t>
        <w:br/>
        <w:t>arrangement; or by the differences that have been previously mentioned,</w:t>
        <w:br/>
        <w:t>depending upon diversity of form, or excess or defect in this or that</w:t>
        <w:br/>
        <w:t>particular, on analogy, or on contrasts of the accidental qualities.</w:t>
        <w:br/>
        <w:t>To begin with, we must take into consideration the parts of Man.For, just as</w:t>
        <w:br/>
        <w:t>most familiar,so must we do in other matters.And, of course,man is the</w:t>
        <w:br/>
        <w:t>animal with which we are all of us the most familiar.</w:t>
      </w:r>
    </w:p>
    <w:p>
      <w:r>
        <w:br w:type="page"/>
      </w:r>
    </w:p>
    <w:p>
      <w:r>
        <w:t>Gregarious creatures are, among birds, such as the pigeon, the crane, and</w:t>
        <w:br/>
        <w:t>the swan; and, by the way, no bird furnished with crooked talons is.</w:t>
        <w:br/>
        <w:t>gregarious. Of creatures that live in water many kinds of fishes are</w:t>
        <w:br/>
        <w:t>gregarious, such as the so-called migrants, the tunny, the pelamys, and the.</w:t>
        <w:br/>
        <w:t>bonito.</w:t>
        <w:br/>
        <w:t>Man, by the way, presents a mixture of the two characters, the gregarious</w:t>
        <w:br/>
        <w:t>and the solitary.</w:t>
        <w:br/>
        <w:t>Social creatures are such as have some one common object in view; and this</w:t>
        <w:br/>
        <w:t>property is not common to all creatures that are gregarious. Such social</w:t>
        <w:br/>
        <w:t>creatures are man, the bee, the wasp, the ant, and the crane..</w:t>
        <w:br/>
        <w:t>Again, of these social creatures some submit to a ruler, others are subject to.</w:t>
        <w:br/>
        <w:t>no governance: as, for instance, the crane and the several sorts of bee</w:t>
        <w:br/>
        <w:t>submit to a ruler, whereas ants and numerous other creatures are every one</w:t>
        <w:br/>
        <w:t>his own master.</w:t>
        <w:br/>
        <w:t>And again, both of gregarious and of solitary animals, some are attached to</w:t>
        <w:br/>
        <w:t>a fixed home and others are erratic or nomad.</w:t>
        <w:br/>
        <w:t>Also, some are carnivorous, some graminivorous, some omnivorous: whilst</w:t>
        <w:br/>
        <w:t>some feed on a peculiar diet, as for instance the bees and the spiders, for</w:t>
        <w:br/>
        <w:t>the bee lives on honey and certain other sweets, and the spider lives by</w:t>
        <w:br/>
        <w:t>catching flies; and some creatures live on fish. Again, some creatures catch</w:t>
        <w:br/>
        <w:t>their food, others treasure it up; whereas others do not so..</w:t>
        <w:br/>
        <w:t>Some creatures provide themselves with a dwelling, others go without one:</w:t>
        <w:br/>
        <w:t>of the former kind are the mole,the mouse,the ant, the bee;of the latter</w:t>
        <w:br/>
        <w:t>kind are many insects and quadrupeds. Further, in respect to locality of</w:t>
        <w:br/>
        <w:t>dwelling place, some creatures dwell under ground, as the lizard and the</w:t>
        <w:br/>
        <w:t>snake; others live on the surface of the ground, as the horse and the dog..</w:t>
        <w:br/>
        <w:t>make to themselves holes,others do not</w:t>
        <w:br/>
        <w:t>Some are nocturnal, as the owl and the bat; others live in the daylight.</w:t>
        <w:br/>
        <w:t>Moreover,some creatures are tame and some are wild:some are at all times</w:t>
        <w:br/>
        <w:t>tame, as man and the mule; others are at all times savage, as the leopard.</w:t>
        <w:br/>
        <w:t>and the wolf; and some creatures can be rapidly tamed, as the elephant.</w:t>
      </w:r>
    </w:p>
    <w:p>
      <w:r>
        <w:br w:type="page"/>
      </w:r>
    </w:p>
    <w:p>
      <w:r>
        <w:t>Further, some are crafty and mischievous, as the fox; some are spirited and</w:t>
        <w:br/>
        <w:t>affectionate and fawning, as the dog; others are easy-tempered and easily</w:t>
        <w:br/>
        <w:t>domesticated, as the elephant; others are cautious and watchful, as the</w:t>
        <w:br/>
        <w:t>goose; others are jealous and self-conceited, as the peacock. But of all.</w:t>
        <w:br/>
        <w:t>animals man alone is capable of deliberation.</w:t>
        <w:br/>
        <w:t>Many animals have memory,and are capable of instruction;but no other</w:t>
        <w:br/>
        <w:t>creature except man can recall the past at will.</w:t>
        <w:br/>
        <w:t>With regard to the several genera of animals,particulars as to their habits of</w:t>
        <w:br/>
        <w:t>life and modes of existence will be discussed more fully by and by..</w:t>
        <w:br/>
        <w:t>2</w:t>
        <w:br/>
        <w:t>Common to all animals are the organs whereby they take food and the.</w:t>
        <w:br/>
        <w:t>organs where into they take it; and these are either identical with one</w:t>
        <w:br/>
        <w:t>another, or are diverse in the ways above specified: to wit, either identical in</w:t>
        <w:br/>
        <w:t>form, or varying in respect of excess or defect, or resembling one another</w:t>
        <w:br/>
        <w:t>analogically, or differing in position.</w:t>
        <w:br/>
        <w:t>Furthermore, the great majority of animals have other organs besides these.</w:t>
        <w:br/>
        <w:t>in common, whereby they discharge the residuum of their food:I say,the</w:t>
        <w:br/>
        <w:t>great majority, for this statement does not apply to all. And, by the way, the.</w:t>
        <w:br/>
        <w:t>organ whereby food is taken in is called the mouth, and the organ whereinto</w:t>
        <w:br/>
        <w:t>it is taken, the belly; the remainder of the alimentary system has a great</w:t>
        <w:br/>
        <w:t>variety of names.</w:t>
        <w:br/>
        <w:t>Now the residuum of food is twofold in kind,wet and dry,and such</w:t>
        <w:br/>
        <w:t>creatures as have organs receptive of wet residuum are invariably found</w:t>
        <w:br/>
        <w:t>with organs receptive of dry residuum; but such as have organs receptive of</w:t>
        <w:br/>
        <w:t>dry residuum need not possess organs receptive of wet residuum. In other</w:t>
        <w:br/>
        <w:t>words, an animalhas a bowel or intestine if it have a bladder;but an animal</w:t>
        <w:br/>
        <w:t>remark that the organ receptive of wet residuum is termed 'bladder', and</w:t>
        <w:br/>
        <w:t>the organ receptive of dry residuum 'intestine or 'bowel'.</w:t>
      </w:r>
    </w:p>
    <w:p>
      <w:r>
        <w:br w:type="page"/>
      </w:r>
    </w:p>
    <w:p>
      <w:r>
        <w:t>crooked or coiled at the tip, but not of flexing like a joint, for it is composed</w:t>
        <w:br/>
        <w:t>of gristle.</w:t>
        <w:br/>
        <w:t>Of all animals man alone can learn to make equal use of both hands.</w:t>
        <w:br/>
        <w:t>All animals have a part analogous to the chest in man, but not similar to his;</w:t>
        <w:br/>
        <w:t>for the chest in man is broad,but that of all other animals is narrow</w:t>
        <w:br/>
        <w:t>Moreover, no other animal but man has breasts in front; the elephant</w:t>
        <w:br/>
        <w:t>certainly,has two breasts,not however in the chest, but near it.</w:t>
        <w:br/>
        <w:t>Moreover,also,animals have the flexions of their fore and hind limbs in</w:t>
        <w:br/>
        <w:t>directions opposite to one another, and in directions the reverse of those</w:t>
        <w:br/>
        <w:t>observed in the arms and legs of man; with the exception of the elephant. In.</w:t>
        <w:br/>
        <w:t>other words, with the viviparous quadrupeds the front legs bend forwards</w:t>
        <w:br/>
        <w:t>and the hind ones backwards, and the concavities of the two pairs of limbs</w:t>
        <w:br/>
        <w:t>thus face one another.</w:t>
        <w:br/>
        <w:t>bends its legs and settles down;only that in consequence of its weight it</w:t>
        <w:br/>
        <w:t>cannot bend its leg on both sides simultaneously,but falls into a recumbent</w:t>
        <w:br/>
        <w:t>position on one side or the other, and in this position it goes to sleep. And it</w:t>
        <w:br/>
        <w:t>bends its hind legs just as a man bends his legs..</w:t>
        <w:br/>
        <w:t>In the case of the ovipara, as the crocodile and the lizard and the like, both</w:t>
        <w:br/>
        <w:t>pairs of legs, fore and hind, bend forwards, with a slight swerve on one side.</w:t>
        <w:br/>
        <w:t>The flexion is similar in the case of the multipeds; only that the legs in</w:t>
        <w:br/>
        <w:t>between the extreme ends always move in a manner intermediate between</w:t>
        <w:br/>
        <w:t>that of those in front and those behind, and accordingly bend sideways.</w:t>
        <w:br/>
        <w:t>rather than backwards or forwards. But man bends his arms and his legs</w:t>
        <w:br/>
        <w:t>towards the same point, and therefore in opposite ways:that is to say,he</w:t>
        <w:br/>
        <w:t>bends his arms backwards, with just a slight inclination inwards, and his legs</w:t>
        <w:br/>
        <w:t>frontwards. No animal bends both its fore-limbs and hind-limbs backwards;</w:t>
        <w:br/>
        <w:t>but in the case of all animals the flexion of the shoulders is in the opposite.</w:t>
        <w:br/>
        <w:t>direction to that of the elbows or the joints of the forelegs, and the flexure</w:t>
        <w:br/>
        <w:t>from other animals in flexion, those animals that possess such parts as these</w:t>
        <w:br/>
        <w:t>movethem contrariwise to man.</w:t>
      </w:r>
    </w:p>
    <w:p>
      <w:r>
        <w:br w:type="page"/>
      </w:r>
    </w:p>
    <w:p>
      <w:r>
        <w:t>manner the terms, 'in front', behind','right' and left', are used in</w:t>
        <w:br/>
        <w:t>accordance with their natural sense.But in regard to other animals,in some</w:t>
        <w:br/>
        <w:t>cases these distinctions do not exist, and in others they do so, but in a vague</w:t>
        <w:br/>
        <w:t>way. For instance, the head with all animals is up and above in respect to</w:t>
        <w:br/>
        <w:t>their bodies; but man alone, as has been said, has, in maturity, this part</w:t>
        <w:br/>
        <w:t>uppermost in respect to the material universe..</w:t>
        <w:br/>
        <w:t>Next after the head comes the neck, and then the chest and the back:the</w:t>
        <w:br/>
        <w:t>one in front and the other behind. Next after these come the belly, the loins,</w:t>
        <w:br/>
        <w:t>the sexual parts, and the haunches; then the thigh and shin; and, lastly, the</w:t>
        <w:br/>
        <w:t>feet.</w:t>
        <w:br/>
        <w:t>The legs bend frontwards, in the direction of actual progression, and</w:t>
        <w:br/>
        <w:t>frontwards also lies that part of the foot which is the most effective of</w:t>
        <w:br/>
        <w:t>motion, and the flexure of that part; but the heel lies at the back, and the</w:t>
        <w:br/>
        <w:t>anklebones lie laterally, earwise. The arms are situated to right and left, and</w:t>
        <w:br/>
        <w:t>bend inwards: so that the convexities formed by bent arms and legs are</w:t>
        <w:br/>
        <w:t>practically face to face with one another in the case of man..</w:t>
        <w:br/>
        <w:t>As for the senses and for the organs of sensation, the eyes, the nostrils, and</w:t>
        <w:br/>
        <w:t>the tongue, all alike are situated frontwards; the sense of hearing, and the</w:t>
        <w:br/>
        <w:t>organ of hearing, the ear, is situated sideways, on the same horizontal plane.</w:t>
        <w:br/>
        <w:t>with the eyes.The eyes in man are, in proportion tohis size, nearer to one</w:t>
        <w:br/>
        <w:t>another than in any other animal.</w:t>
        <w:br/>
        <w:t>Of the senses man has the sense of touch more refined than any animal, and</w:t>
        <w:br/>
        <w:t>so also, but in less degree, the sense of taste; in the development of the</w:t>
        <w:br/>
        <w:t>other senses he is surpassed by a great number of animals..</w:t>
        <w:br/>
        <w:t>16</w:t>
        <w:br/>
        <w:t>The parts, then, that are externally visible are arranged in the way above</w:t>
        <w:br/>
        <w:t>stated, and as a rule have their special designations, and from use and wont</w:t>
        <w:br/>
        <w:t>are known familiarly to all; but this is not the case with the inner parts. For</w:t>
        <w:br/>
        <w:t>the fact is that the inner parts of man are to a very great extent unknown,</w:t>
        <w:br/>
        <w:t>and the consequence is that we must have recourse to an examination of</w:t>
      </w:r>
    </w:p>
    <w:p>
      <w:r>
        <w:br w:type="page"/>
      </w:r>
    </w:p>
    <w:p>
      <w:r>
        <w:t>distinctly blue, some greyish-blue, some greenish; and this last colour is the</w:t>
        <w:br/>
        <w:t>sign of an excellent disposition, and is particularly well adapted for</w:t>
        <w:br/>
        <w:t>eyes of diverse colours. Animals, as a rule, have eyes of one colour only.</w:t>
        <w:br/>
        <w:t>Some horses have blue eyes.</w:t>
        <w:br/>
        <w:t>Of eyes, some are large, some small, some medium-sized; of these, the</w:t>
        <w:br/>
        <w:t>medium-sized are the best. Moreover, eyes sometimes protrude, sometimes</w:t>
        <w:br/>
        <w:t>recede, sometimes are neither protruding nor receding.Of these,the</w:t>
        <w:br/>
        <w:t>receding eye is in all animals the most acute; but the last kind are the sign of</w:t>
        <w:br/>
        <w:t>the best disposition. Again, eyes are sometimes inclined to wink under.</w:t>
        <w:br/>
        <w:t>observation, sometimes to remain open and staring, and sometimes are</w:t>
        <w:br/>
        <w:t>disposed neither to wink nor stare. The last kind are the sign of the best</w:t>
        <w:br/>
        <w:t>nature, and of the others, the latter kind indicates impudence, and the</w:t>
        <w:br/>
        <w:t>former indecision.</w:t>
        <w:br/>
        <w:t>11</w:t>
        <w:br/>
        <w:t>Furthermore, there is a portion of the head, whereby an animal hears, a part</w:t>
        <w:br/>
        <w:t>incapable of breathing, the 'ear'. I say 'incapable of breathing', for Alcmaeon</w:t>
        <w:br/>
        <w:t>is mistaken when he says that goats inspire through their ears. Of the ear</w:t>
        <w:br/>
        <w:t>one part is unnamed, the other part is called the 'lobe'; and it is entirely</w:t>
        <w:br/>
        <w:t>trumpet-shell, and the innermost bone is like the ear itself, and into it at the</w:t>
        <w:br/>
        <w:t>end the sound makes its way, as into the bottom of a jar. This receptacle</w:t>
        <w:br/>
        <w:t>does not communicate by any passage with the brain, but does so with the</w:t>
        <w:br/>
        <w:t>palate, and a vein extends from the brain towards it. The eyes also are</w:t>
        <w:br/>
        <w:t>connected with the brain, and each of them lies at the end of a little vein. Of</w:t>
        <w:br/>
        <w:t>animals possessed of ears man is the only one that cannot move this organ.</w:t>
        <w:br/>
        <w:t>Of creatures possessed of hearing, some have ears, whilst others have none,</w:t>
        <w:br/>
        <w:t>but merely have the passages for ears visible, as, for example, feathered</w:t>
        <w:br/>
        <w:t>animals or animals coated with horny tessellates.</w:t>
        <w:br/>
        <w:t>Viviparous animals, with the exception of the seal, the dolphin, and those</w:t>
        <w:br/>
        <w:t>others which after a similar fashion to these are cetaceans, are all provided</w:t>
        <w:br/>
        <w:t>with ears; for, by the way, the shark-kind are also viviparous. Now, the seal</w:t>
      </w:r>
    </w:p>
    <w:p>
      <w:r>
        <w:br w:type="page"/>
      </w:r>
    </w:p>
    <w:p>
      <w:r>
        <w:t>quadrupeds these organs have been found in a transposed position. These</w:t>
        <w:br/>
        <w:t>organs are connected with the stomach by the caul.</w:t>
        <w:br/>
        <w:t>To outward view the spleen of man is narrow and long,resembling the self-</w:t>
        <w:br/>
        <w:t>same organ in the pig. The liver in the great majority of animals is not</w:t>
        <w:br/>
        <w:t>provided with a 'gall-bladder'; but the latter is present in some. The liver of a</w:t>
        <w:br/>
        <w:t>man is round-shaped, and resembles the same organ in the ox. And, by the</w:t>
        <w:br/>
        <w:t>way, the absence above referred to of a gall-bladder is at times met with in</w:t>
        <w:br/>
        <w:t>the practice of augury. For instance, in a certain district of the Chalcidic</w:t>
        <w:br/>
        <w:t>settlement in Euboea the sheep are devoid of gall-bladders; and in Naxos</w:t>
        <w:br/>
        <w:t>nearly all the quadrupeds have one so large that foreigners when they offer</w:t>
        <w:br/>
        <w:t>sacrifice with such victims are bewildered with fright, under the impression</w:t>
        <w:br/>
        <w:t>that the phenomenon is not due to natural causes, but bodes some mischief</w:t>
        <w:br/>
        <w:t>to the individual offerers of the sacrifice.</w:t>
        <w:br/>
        <w:t>Again, the liver is attached to the great vein, but it has no communication</w:t>
        <w:br/>
        <w:t>with the aorta; for the vein that goes off from the great vein goes right</w:t>
        <w:br/>
        <w:t>through the liver, at a point where are the so-called 'portals' of the liver. The</w:t>
        <w:br/>
        <w:t>spleen also is connected only with the great vein, for a vein extends to the</w:t>
        <w:br/>
        <w:t>spleen off from it.</w:t>
        <w:br/>
        <w:t>After these organs come the 'kidneys', and these are placed close to the</w:t>
        <w:br/>
        <w:t>backbone, and resemble in character the same organ in kine. In all animals</w:t>
        <w:br/>
        <w:t>that are provided with this organ, the right kidney is situated higher up than</w:t>
        <w:br/>
        <w:t>the other. It has also less fatty substance than the left-hand one and is less</w:t>
        <w:br/>
        <w:t>moist.And this phenomenon also is observable in all the other animals alike</w:t>
        <w:br/>
        <w:t>Furthermore, passages or ducts lead into the kidneys both from the great</w:t>
        <w:br/>
        <w:t>vein and from the aorta,only not into the cavity.For,by the way,there is a</w:t>
        <w:br/>
        <w:t>cavity in the middle of the kidney, bigger in some creatures and less in</w:t>
        <w:br/>
        <w:t>others; but there is none in the case of the seal. This latter animal has</w:t>
        <w:br/>
        <w:t>kidneys resembling in shape the identical organ in kine, but in its case the</w:t>
        <w:br/>
        <w:t>organs are more solid than in any other known creature. The ducts that lead</w:t>
        <w:br/>
        <w:t>into the kidneys lose themselves in the substance of the kidneys themselves;</w:t>
        <w:br/>
        <w:t>and the proof that they extend no farther rests on the fact that they contain</w:t>
        <w:br/>
        <w:t>no blood,nor is any clot found therein.The kidneys,however,have,as has</w:t>
        <w:br/>
        <w:t>been said,a small cavity.From this cavity in the kidney there lead two</w:t>
      </w:r>
    </w:p>
    <w:p>
      <w:r>
        <w:br w:type="page"/>
      </w:r>
    </w:p>
    <w:p>
      <w:r>
        <w:t>either two feet or no feet at all: for there are said to be certain flying</w:t>
        <w:br/>
        <w:t>serpents in Ethiopia that are destitute of feet.</w:t>
        <w:br/>
        <w:t>Creatures that have feathered wings are classed as a genus under the name</w:t>
        <w:br/>
        <w:t>of 'bird; the other two genera, the leathern-winged and membrane-winged,.</w:t>
        <w:br/>
        <w:t>are as yet without a generic title.</w:t>
        <w:br/>
        <w:t>Of creatures that can fly and are bloodless some are coleopterous or sheath</w:t>
        <w:br/>
        <w:t>winged, for they have their wings in a sheath or shard, like the cockchafer</w:t>
        <w:br/>
        <w:t>and the dung-beetle; others are sheathless, and of these latter some are</w:t>
        <w:br/>
        <w:t>dipterous and some tetrapterous:tetrapterous, such as are comparatively</w:t>
        <w:br/>
        <w:t>large or have their stings in the tail, dipterous, such as are comparatively</w:t>
        <w:br/>
        <w:t>small or have their stings in front.The coleoptera are, without exception,</w:t>
        <w:br/>
        <w:t>devoid of stings; the diptera have the sting in front, as the fly, the horsefly,</w:t>
        <w:br/>
        <w:t>the gadfly, and the gnat.</w:t>
        <w:br/>
        <w:t>Bloodless animals as a general rule are inferior in point of size to blooded</w:t>
        <w:br/>
        <w:t>animals; though, by the way, there are found in the sea some few bloodless</w:t>
        <w:br/>
        <w:t>creatures of abnormal size, as in the case of certain molluscs.And of these</w:t>
        <w:br/>
        <w:t>bloodless genera, those are the largest that dwell in milder climates, and</w:t>
        <w:br/>
        <w:t>those that inhabit the sea are larger than those living on dry land or in fresh.</w:t>
        <w:br/>
        <w:t>water.</w:t>
        <w:br/>
        <w:t>All creatures that are capable of motion move with four or more points of</w:t>
        <w:br/>
        <w:t>motion; the blooded animals with four only: as, for instance, man with two</w:t>
        <w:br/>
        <w:t>hands and two feet, birds with two wings and two feet,quadrupeds and</w:t>
        <w:br/>
        <w:t>fishes severally with four feet and four fins.Creatures that have two</w:t>
        <w:br/>
        <w:t>winglets or fins, or that have none at all like serpents,move all the same</w:t>
        <w:br/>
        <w:t>with not less than four points of motion; for there are four bends in their</w:t>
        <w:br/>
        <w:t>bodies as they move, or two bends together with their fins. Bloodless and</w:t>
        <w:br/>
        <w:t>many footed animals,whether furnished with wings or feet, move with</w:t>
        <w:br/>
        <w:t>more than four points of motion; as,for instance, the dayfly moves with</w:t>
        <w:br/>
        <w:t>four feet and four wings: and, I may observe in passing, this creature is</w:t>
        <w:br/>
        <w:t>receives its name, but also because though a quadruped it has wings also.</w:t>
      </w:r>
    </w:p>
    <w:p>
      <w:r>
        <w:br w:type="page"/>
      </w:r>
    </w:p>
    <w:p>
      <w:r>
        <w:t>when they have foreheads rounded or bulging out, they are quick</w:t>
        <w:br/>
        <w:t>tempered.</w:t>
        <w:br/>
        <w:t>9</w:t>
        <w:br/>
        <w:t>Underneath the forehead are two eyebrows.Straight eyebrows are a sign of</w:t>
        <w:br/>
        <w:t>softness of disposition; such as curve in towards the nose, of harshness;</w:t>
        <w:br/>
        <w:t>such as curve out towards the temples, of humour and dissimulation; such</w:t>
        <w:br/>
        <w:t>as are drawn in towards one another, of jealousy.</w:t>
        <w:br/>
        <w:t>Under the eyebrows come the eyes.These are naturally two in number.</w:t>
        <w:br/>
        <w:t>Each of them has an upper and a lower eyelid, and the hairs on the edges of</w:t>
        <w:br/>
        <w:t>these are termed 'eyelashes'. The central part of the eye includes the moist</w:t>
        <w:br/>
        <w:t>part whereby vision is effected, termed the 'pupil', and the part surrounding.</w:t>
        <w:br/>
        <w:t>it called the 'black'; the part outside this is the 'white'. A part common to the</w:t>
        <w:br/>
        <w:t>upper and lower eyelid is a pair of nicks or corners, one in the direction of</w:t>
        <w:br/>
        <w:t>the nose, and the other in the direction of the temples. When these are long.</w:t>
        <w:br/>
        <w:t>they are a sign of bad disposition; if the side toward the nostril be fleshy and</w:t>
        <w:br/>
        <w:t>comb-like, they are a sign of dishonesty</w:t>
        <w:br/>
        <w:t>All animals, as a general rule, are provided with eyes, excepting the</w:t>
        <w:br/>
        <w:t>ostracoderms and other imperfect creatures; at all events, all viviparous</w:t>
        <w:br/>
        <w:t>animals have eyes, with the exception of the mole.And yet one might assert</w:t>
        <w:br/>
        <w:t>that, though the mole has not eyes in the full sense,yet it has eyes in a kind</w:t>
        <w:br/>
        <w:t>of a way.For in point of absolute fact it cannot see,and has no eyes visible</w:t>
        <w:br/>
        <w:t>externally;but when the outer skin is removed,it is found to have the place</w:t>
        <w:br/>
        <w:t>where eyes are usually situated, and the black parts of the eyes rightly</w:t>
        <w:br/>
        <w:t>situated, and all the place that is usually devoted on the outside to eyes:</w:t>
        <w:br/>
        <w:t>showing that the parts are stunted in development, and the skin allowed to</w:t>
        <w:br/>
        <w:t>grow over.</w:t>
        <w:br/>
        <w:t>10</w:t>
        <w:br/>
        <w:t>Of the eye the white is pretty much the same in all creatures; but what is</w:t>
        <w:br/>
        <w:t>called the black differs in various animals.Some have the rim black, some</w:t>
      </w:r>
    </w:p>
    <w:p>
      <w:r>
        <w:br w:type="page"/>
      </w:r>
    </w:p>
    <w:p>
      <w:r>
        <w:t>the male organ, protruding. Further, there is an 'urethra' outside the womb;</w:t>
        <w:br/>
        <w:t>which organ serves as a passage for the sperm of the male, and as an outlet</w:t>
        <w:br/>
        <w:t>for liquid excretion to both sexes).</w:t>
        <w:br/>
        <w:t>The part common to the neck and chest is the 'throat':the'armpit'is</w:t>
        <w:br/>
        <w:t>common to side, arm, and shoulder; and the 'groin' is common to thigh and</w:t>
        <w:br/>
        <w:t>abdomen. The part inside the thigh and buttocks is the 'perineum', and the</w:t>
        <w:br/>
        <w:t>part outside the thigh and buttocks is the 'hypoglutis'.</w:t>
        <w:br/>
        <w:t>The front parts of the trunk have now been enumerated.</w:t>
        <w:br/>
        <w:t>The part behind the chest is termed the 'back'.</w:t>
        <w:br/>
        <w:t>15</w:t>
        <w:br/>
        <w:t>Parts of the back are a pair of'shoulderblades',the'back-bone',and</w:t>
        <w:br/>
        <w:t>underneath on a level with the belly in the trunk,the loins'.Common to the</w:t>
        <w:br/>
        <w:t>upper and lower part of the trunk are the 'ribs', eight on either side, for as to.</w:t>
        <w:br/>
        <w:t>the so-called seven-ribbed Ligyans we have not received any trustworthy</w:t>
        <w:br/>
        <w:t>evidence.</w:t>
        <w:br/>
        <w:t>Man, then, has an upper and a lower part, a front and a back part, a right</w:t>
        <w:br/>
        <w:t>and a left side.Now the right and the left side are pretty well alike in their</w:t>
        <w:br/>
        <w:t>parts and identical throughout, except that the left side is the weaker of the</w:t>
        <w:br/>
        <w:t>two; but the back parts do not resemble the front ones, neither do the</w:t>
        <w:br/>
        <w:t>lower ones the upper: only that these upper and lower parts may be said to</w:t>
        <w:br/>
        <w:t>resemble one another thus far, that, if the face be plump or meagre, the</w:t>
        <w:br/>
        <w:t>abdomen is plump or meagre to correspond; and that the legs correspond</w:t>
        <w:br/>
        <w:t>to the arms, and where the upper arm is short the thigh is usually short also,</w:t>
        <w:br/>
        <w:t>and where the feet are small the hands are small correspondingly.</w:t>
        <w:br/>
        <w:t>Of the limbs, one set, forming a pair, is 'arms'. To the arm belong the.</w:t>
        <w:br/>
        <w:t>'shoulder', 'upper-arm', 'elbow', 'fore-arm', and 'hand'. To the hand belong.</w:t>
        <w:br/>
        <w:t>the 'palm', and the five 'fingers'. The part of the finger that bends is termed</w:t>
        <w:br/>
        <w:t>'knuckle', the part that is inflexible is termed the 'phalanx'. The big finger or</w:t>
        <w:br/>
        <w:t>thumb is single-jointed, the other fingers are double jointed. The bending</w:t>
        <w:br/>
        <w:t>both of the arm and of the finger takes place from without inwards in 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